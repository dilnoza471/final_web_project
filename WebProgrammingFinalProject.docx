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319A5" w:rsidRPr="009A6F0D" w:rsidRDefault="00000000" w:rsidP="00A54E59">
      <w:pPr>
        <w:pStyle w:val="Heading1"/>
        <w:jc w:val="center"/>
        <w:rPr>
          <w:rFonts w:cstheme="majorHAnsi"/>
          <w:color w:val="1F497D" w:themeColor="text2"/>
          <w:sz w:val="32"/>
          <w:szCs w:val="32"/>
        </w:rPr>
      </w:pPr>
      <w:r w:rsidRPr="009A6F0D">
        <w:rPr>
          <w:rFonts w:cstheme="majorHAnsi"/>
          <w:color w:val="1F497D" w:themeColor="text2"/>
          <w:sz w:val="32"/>
          <w:szCs w:val="32"/>
        </w:rPr>
        <w:t>Project Documentation</w:t>
      </w:r>
    </w:p>
    <w:p w:rsidR="006433A6" w:rsidRPr="009A6F0D" w:rsidRDefault="006433A6" w:rsidP="006433A6">
      <w:pPr>
        <w:rPr>
          <w:rFonts w:asciiTheme="majorHAnsi" w:hAnsiTheme="majorHAnsi" w:cstheme="majorHAnsi"/>
        </w:rPr>
      </w:pPr>
      <w:r w:rsidRPr="009A6F0D">
        <w:rPr>
          <w:rFonts w:asciiTheme="majorHAnsi" w:hAnsiTheme="majorHAnsi" w:cstheme="majorHAnsi"/>
        </w:rPr>
        <w:t xml:space="preserve">Created on: </w:t>
      </w:r>
      <w:r w:rsidR="00DE4948">
        <w:rPr>
          <w:rFonts w:asciiTheme="majorHAnsi" w:hAnsiTheme="majorHAnsi" w:cstheme="majorHAnsi"/>
        </w:rPr>
        <w:t>07</w:t>
      </w:r>
      <w:r w:rsidRPr="009A6F0D">
        <w:rPr>
          <w:rFonts w:asciiTheme="majorHAnsi" w:hAnsiTheme="majorHAnsi" w:cstheme="majorHAnsi"/>
        </w:rPr>
        <w:t>.0</w:t>
      </w:r>
      <w:r w:rsidR="00DE4948">
        <w:rPr>
          <w:rFonts w:asciiTheme="majorHAnsi" w:hAnsiTheme="majorHAnsi" w:cstheme="majorHAnsi"/>
        </w:rPr>
        <w:t>4</w:t>
      </w:r>
      <w:r w:rsidRPr="009A6F0D">
        <w:rPr>
          <w:rFonts w:asciiTheme="majorHAnsi" w:hAnsiTheme="majorHAnsi" w:cstheme="majorHAnsi"/>
        </w:rPr>
        <w:t>.2025</w:t>
      </w:r>
    </w:p>
    <w:p w:rsidR="001319A5" w:rsidRPr="009A6F0D" w:rsidRDefault="00000000" w:rsidP="00F21E44">
      <w:pPr>
        <w:pStyle w:val="Heading2"/>
        <w:jc w:val="center"/>
        <w:rPr>
          <w:rFonts w:cstheme="majorHAnsi"/>
        </w:rPr>
      </w:pPr>
      <w:r w:rsidRPr="009A6F0D">
        <w:rPr>
          <w:rFonts w:cstheme="majorHAnsi"/>
        </w:rPr>
        <w:t>1. Project Overview</w:t>
      </w:r>
    </w:p>
    <w:p w:rsidR="001319A5" w:rsidRPr="009A6F0D" w:rsidRDefault="00000000">
      <w:pPr>
        <w:rPr>
          <w:rFonts w:asciiTheme="majorHAnsi" w:hAnsiTheme="majorHAnsi" w:cstheme="majorHAnsi"/>
        </w:rPr>
      </w:pPr>
      <w:r w:rsidRPr="009A6F0D">
        <w:rPr>
          <w:rFonts w:asciiTheme="majorHAnsi" w:hAnsiTheme="majorHAnsi" w:cstheme="majorHAnsi"/>
        </w:rPr>
        <w:t xml:space="preserve">• Project Name: </w:t>
      </w:r>
      <w:r w:rsidR="00A54E59" w:rsidRPr="009A6F0D">
        <w:rPr>
          <w:rFonts w:asciiTheme="majorHAnsi" w:hAnsiTheme="majorHAnsi" w:cstheme="majorHAnsi"/>
        </w:rPr>
        <w:t xml:space="preserve">Web programming </w:t>
      </w:r>
      <w:r w:rsidR="00DE4948">
        <w:rPr>
          <w:rFonts w:asciiTheme="majorHAnsi" w:hAnsiTheme="majorHAnsi" w:cstheme="majorHAnsi"/>
        </w:rPr>
        <w:t>Final project</w:t>
      </w:r>
    </w:p>
    <w:p w:rsidR="00DE4948" w:rsidRDefault="00000000">
      <w:pPr>
        <w:rPr>
          <w:rFonts w:ascii="-webkit-standard" w:hAnsi="-webkit-standard"/>
          <w:color w:val="000000"/>
          <w:sz w:val="27"/>
          <w:szCs w:val="27"/>
        </w:rPr>
      </w:pPr>
      <w:r w:rsidRPr="009A6F0D">
        <w:rPr>
          <w:rFonts w:asciiTheme="majorHAnsi" w:hAnsiTheme="majorHAnsi" w:cstheme="majorHAnsi"/>
        </w:rPr>
        <w:t xml:space="preserve">• </w:t>
      </w:r>
      <w:r w:rsidRPr="00DE4948">
        <w:rPr>
          <w:rFonts w:asciiTheme="majorHAnsi" w:hAnsiTheme="majorHAnsi" w:cstheme="majorHAnsi"/>
        </w:rPr>
        <w:t xml:space="preserve">Objective: </w:t>
      </w:r>
      <w:r w:rsidR="00DE4948" w:rsidRPr="00DE4948">
        <w:rPr>
          <w:rFonts w:asciiTheme="majorHAnsi" w:hAnsiTheme="majorHAnsi" w:cstheme="majorHAnsi"/>
          <w:color w:val="000000"/>
        </w:rPr>
        <w:t>To offer a user-friendly and engaging digital learning platform that helps students grasp academic concepts with ease, prepare effectively for exams, and study at their own pace. Through high-quality video content, interactive quizzes, personalized learning paths, and instant academic assistance, we aim to support learners in building confidence and reaching their full academic potential—anytime, from anywhere.</w:t>
      </w:r>
    </w:p>
    <w:p w:rsidR="001319A5" w:rsidRPr="009A6F0D" w:rsidRDefault="00000000">
      <w:pPr>
        <w:rPr>
          <w:rFonts w:asciiTheme="majorHAnsi" w:hAnsiTheme="majorHAnsi" w:cstheme="majorHAnsi"/>
        </w:rPr>
      </w:pPr>
      <w:r w:rsidRPr="009A6F0D">
        <w:rPr>
          <w:rFonts w:asciiTheme="majorHAnsi" w:hAnsiTheme="majorHAnsi" w:cstheme="majorHAnsi"/>
        </w:rPr>
        <w:t>•</w:t>
      </w:r>
      <w:r w:rsidR="00DE4948">
        <w:rPr>
          <w:rFonts w:asciiTheme="majorHAnsi" w:hAnsiTheme="majorHAnsi" w:cstheme="majorHAnsi"/>
        </w:rPr>
        <w:t xml:space="preserve"> </w:t>
      </w:r>
      <w:r w:rsidRPr="009A6F0D">
        <w:rPr>
          <w:rFonts w:asciiTheme="majorHAnsi" w:hAnsiTheme="majorHAnsi" w:cstheme="majorHAnsi"/>
        </w:rPr>
        <w:t>Team Members:</w:t>
      </w:r>
      <w:r w:rsidR="00A54E59" w:rsidRPr="009A6F0D">
        <w:rPr>
          <w:rFonts w:asciiTheme="majorHAnsi" w:hAnsiTheme="majorHAnsi" w:cstheme="majorHAnsi"/>
        </w:rPr>
        <w:t xml:space="preserve"> </w:t>
      </w:r>
      <w:proofErr w:type="spellStart"/>
      <w:r w:rsidR="00A54E59" w:rsidRPr="009A6F0D">
        <w:rPr>
          <w:rFonts w:asciiTheme="majorHAnsi" w:hAnsiTheme="majorHAnsi" w:cstheme="majorHAnsi"/>
        </w:rPr>
        <w:t>Dilnoza</w:t>
      </w:r>
      <w:proofErr w:type="spellEnd"/>
      <w:r w:rsidR="00A54E59" w:rsidRPr="009A6F0D">
        <w:rPr>
          <w:rFonts w:asciiTheme="majorHAnsi" w:hAnsiTheme="majorHAnsi" w:cstheme="majorHAnsi"/>
        </w:rPr>
        <w:t xml:space="preserve"> </w:t>
      </w:r>
      <w:proofErr w:type="spellStart"/>
      <w:r w:rsidR="00A54E59" w:rsidRPr="009A6F0D">
        <w:rPr>
          <w:rFonts w:asciiTheme="majorHAnsi" w:hAnsiTheme="majorHAnsi" w:cstheme="majorHAnsi"/>
        </w:rPr>
        <w:t>Eraliyeva</w:t>
      </w:r>
      <w:proofErr w:type="spellEnd"/>
      <w:r w:rsidR="00A54E59" w:rsidRPr="009A6F0D">
        <w:rPr>
          <w:rFonts w:asciiTheme="majorHAnsi" w:hAnsiTheme="majorHAnsi" w:cstheme="majorHAnsi"/>
        </w:rPr>
        <w:t xml:space="preserve">, </w:t>
      </w:r>
      <w:proofErr w:type="spellStart"/>
      <w:r w:rsidR="00A54E59" w:rsidRPr="009A6F0D">
        <w:rPr>
          <w:rFonts w:asciiTheme="majorHAnsi" w:hAnsiTheme="majorHAnsi" w:cstheme="majorHAnsi"/>
        </w:rPr>
        <w:t>Nodirbek</w:t>
      </w:r>
      <w:proofErr w:type="spellEnd"/>
      <w:r w:rsidR="00DE4948">
        <w:rPr>
          <w:rFonts w:asciiTheme="majorHAnsi" w:hAnsiTheme="majorHAnsi" w:cstheme="majorHAnsi"/>
        </w:rPr>
        <w:t xml:space="preserve"> </w:t>
      </w:r>
      <w:proofErr w:type="spellStart"/>
      <w:proofErr w:type="gramStart"/>
      <w:r w:rsidR="00DE4948">
        <w:rPr>
          <w:rFonts w:asciiTheme="majorHAnsi" w:hAnsiTheme="majorHAnsi" w:cstheme="majorHAnsi"/>
        </w:rPr>
        <w:t>Rejabaliyev</w:t>
      </w:r>
      <w:proofErr w:type="spellEnd"/>
      <w:r w:rsidR="00A54E59" w:rsidRPr="009A6F0D">
        <w:rPr>
          <w:rFonts w:asciiTheme="majorHAnsi" w:hAnsiTheme="majorHAnsi" w:cstheme="majorHAnsi"/>
        </w:rPr>
        <w:t xml:space="preserve"> </w:t>
      </w:r>
      <w:r w:rsidR="006433A6" w:rsidRPr="009A6F0D">
        <w:rPr>
          <w:rFonts w:asciiTheme="majorHAnsi" w:hAnsiTheme="majorHAnsi" w:cstheme="majorHAnsi"/>
        </w:rPr>
        <w:t>,</w:t>
      </w:r>
      <w:proofErr w:type="gramEnd"/>
      <w:r w:rsidR="006433A6" w:rsidRPr="009A6F0D">
        <w:rPr>
          <w:rFonts w:asciiTheme="majorHAnsi" w:hAnsiTheme="majorHAnsi" w:cstheme="majorHAnsi"/>
        </w:rPr>
        <w:t xml:space="preserve"> </w:t>
      </w:r>
      <w:proofErr w:type="spellStart"/>
      <w:r w:rsidR="006433A6" w:rsidRPr="009A6F0D">
        <w:rPr>
          <w:rFonts w:asciiTheme="majorHAnsi" w:hAnsiTheme="majorHAnsi" w:cstheme="majorHAnsi"/>
        </w:rPr>
        <w:t>Ruxshona</w:t>
      </w:r>
      <w:proofErr w:type="spellEnd"/>
      <w:r w:rsidR="006433A6" w:rsidRPr="009A6F0D">
        <w:rPr>
          <w:rFonts w:asciiTheme="majorHAnsi" w:hAnsiTheme="majorHAnsi" w:cstheme="majorHAnsi"/>
        </w:rPr>
        <w:t xml:space="preserve"> </w:t>
      </w:r>
      <w:proofErr w:type="spellStart"/>
      <w:r w:rsidR="006433A6" w:rsidRPr="009A6F0D">
        <w:rPr>
          <w:rFonts w:asciiTheme="majorHAnsi" w:hAnsiTheme="majorHAnsi" w:cstheme="majorHAnsi"/>
        </w:rPr>
        <w:t>Berdimurodova</w:t>
      </w:r>
      <w:proofErr w:type="spellEnd"/>
    </w:p>
    <w:p w:rsidR="001319A5" w:rsidRPr="009A6F0D" w:rsidRDefault="00000000">
      <w:pPr>
        <w:rPr>
          <w:rFonts w:asciiTheme="majorHAnsi" w:hAnsiTheme="majorHAnsi" w:cstheme="majorHAnsi"/>
        </w:rPr>
      </w:pPr>
      <w:r w:rsidRPr="009A6F0D">
        <w:rPr>
          <w:rFonts w:asciiTheme="majorHAnsi" w:hAnsiTheme="majorHAnsi" w:cstheme="majorHAnsi"/>
        </w:rPr>
        <w:t xml:space="preserve">   - Project Manager: </w:t>
      </w:r>
      <w:proofErr w:type="spellStart"/>
      <w:r w:rsidR="006433A6" w:rsidRPr="009A6F0D">
        <w:rPr>
          <w:rFonts w:asciiTheme="majorHAnsi" w:hAnsiTheme="majorHAnsi" w:cstheme="majorHAnsi"/>
        </w:rPr>
        <w:t>Ruxshona</w:t>
      </w:r>
      <w:proofErr w:type="spellEnd"/>
      <w:r w:rsidR="006433A6" w:rsidRPr="009A6F0D">
        <w:rPr>
          <w:rFonts w:asciiTheme="majorHAnsi" w:hAnsiTheme="majorHAnsi" w:cstheme="majorHAnsi"/>
        </w:rPr>
        <w:t xml:space="preserve"> </w:t>
      </w:r>
      <w:proofErr w:type="spellStart"/>
      <w:r w:rsidR="006433A6" w:rsidRPr="009A6F0D">
        <w:rPr>
          <w:rFonts w:asciiTheme="majorHAnsi" w:hAnsiTheme="majorHAnsi" w:cstheme="majorHAnsi"/>
        </w:rPr>
        <w:t>Berdimurodova</w:t>
      </w:r>
      <w:proofErr w:type="spellEnd"/>
    </w:p>
    <w:p w:rsidR="001319A5" w:rsidRPr="009A6F0D" w:rsidRDefault="00000000">
      <w:pPr>
        <w:rPr>
          <w:rFonts w:asciiTheme="majorHAnsi" w:hAnsiTheme="majorHAnsi" w:cstheme="majorHAnsi"/>
        </w:rPr>
      </w:pPr>
      <w:r w:rsidRPr="009A6F0D">
        <w:rPr>
          <w:rFonts w:asciiTheme="majorHAnsi" w:hAnsiTheme="majorHAnsi" w:cstheme="majorHAnsi"/>
        </w:rPr>
        <w:t xml:space="preserve">   - </w:t>
      </w:r>
      <w:r w:rsidR="00DE4948">
        <w:rPr>
          <w:rFonts w:asciiTheme="majorHAnsi" w:hAnsiTheme="majorHAnsi" w:cstheme="majorHAnsi"/>
        </w:rPr>
        <w:t xml:space="preserve">Front-End </w:t>
      </w:r>
      <w:r w:rsidRPr="009A6F0D">
        <w:rPr>
          <w:rFonts w:asciiTheme="majorHAnsi" w:hAnsiTheme="majorHAnsi" w:cstheme="majorHAnsi"/>
        </w:rPr>
        <w:t xml:space="preserve">Developers: </w:t>
      </w:r>
      <w:proofErr w:type="spellStart"/>
      <w:r w:rsidR="006433A6" w:rsidRPr="009A6F0D">
        <w:rPr>
          <w:rFonts w:asciiTheme="majorHAnsi" w:hAnsiTheme="majorHAnsi" w:cstheme="majorHAnsi"/>
        </w:rPr>
        <w:t>Nodirbek</w:t>
      </w:r>
      <w:proofErr w:type="spellEnd"/>
      <w:r w:rsidR="00FD5B3A" w:rsidRPr="009A6F0D">
        <w:rPr>
          <w:rFonts w:asciiTheme="majorHAnsi" w:hAnsiTheme="majorHAnsi" w:cstheme="majorHAnsi"/>
        </w:rPr>
        <w:t xml:space="preserve"> </w:t>
      </w:r>
      <w:proofErr w:type="spellStart"/>
      <w:r w:rsidR="00FD5B3A" w:rsidRPr="009A6F0D">
        <w:rPr>
          <w:rFonts w:asciiTheme="majorHAnsi" w:hAnsiTheme="majorHAnsi" w:cstheme="majorHAnsi"/>
        </w:rPr>
        <w:t>Rejabaliyev</w:t>
      </w:r>
      <w:proofErr w:type="spellEnd"/>
    </w:p>
    <w:p w:rsidR="00CF44CA" w:rsidRPr="009A6F0D" w:rsidRDefault="00CF44CA">
      <w:pPr>
        <w:rPr>
          <w:rFonts w:asciiTheme="majorHAnsi" w:hAnsiTheme="majorHAnsi" w:cstheme="majorHAnsi"/>
        </w:rPr>
      </w:pPr>
      <w:r w:rsidRPr="009A6F0D">
        <w:rPr>
          <w:rFonts w:asciiTheme="majorHAnsi" w:hAnsiTheme="majorHAnsi" w:cstheme="majorHAnsi"/>
        </w:rPr>
        <w:t xml:space="preserve">   - </w:t>
      </w:r>
      <w:r w:rsidR="00DE4948">
        <w:rPr>
          <w:rFonts w:asciiTheme="majorHAnsi" w:hAnsiTheme="majorHAnsi" w:cstheme="majorHAnsi"/>
        </w:rPr>
        <w:t>UI/UX Designer</w:t>
      </w:r>
      <w:r w:rsidRPr="009A6F0D">
        <w:rPr>
          <w:rFonts w:asciiTheme="majorHAnsi" w:hAnsiTheme="majorHAnsi" w:cstheme="majorHAnsi"/>
        </w:rPr>
        <w:t xml:space="preserve">: </w:t>
      </w:r>
      <w:proofErr w:type="spellStart"/>
      <w:r w:rsidR="00DE4948">
        <w:rPr>
          <w:rFonts w:asciiTheme="majorHAnsi" w:hAnsiTheme="majorHAnsi" w:cstheme="majorHAnsi"/>
        </w:rPr>
        <w:t>Nodirbek</w:t>
      </w:r>
      <w:proofErr w:type="spellEnd"/>
      <w:r w:rsidR="00DE4948">
        <w:rPr>
          <w:rFonts w:asciiTheme="majorHAnsi" w:hAnsiTheme="majorHAnsi" w:cstheme="majorHAnsi"/>
        </w:rPr>
        <w:t xml:space="preserve"> </w:t>
      </w:r>
      <w:proofErr w:type="spellStart"/>
      <w:r w:rsidR="00DE4948">
        <w:rPr>
          <w:rFonts w:asciiTheme="majorHAnsi" w:hAnsiTheme="majorHAnsi" w:cstheme="majorHAnsi"/>
        </w:rPr>
        <w:t>Rejabaliyev</w:t>
      </w:r>
      <w:proofErr w:type="spellEnd"/>
    </w:p>
    <w:p w:rsidR="00F21E44" w:rsidRPr="009A6F0D" w:rsidRDefault="00F21E44" w:rsidP="00F21E44">
      <w:pPr>
        <w:rPr>
          <w:rFonts w:asciiTheme="majorHAnsi" w:hAnsiTheme="majorHAnsi" w:cstheme="majorHAnsi"/>
        </w:rPr>
      </w:pPr>
      <w:r w:rsidRPr="009A6F0D">
        <w:rPr>
          <w:rFonts w:asciiTheme="majorHAnsi" w:hAnsiTheme="majorHAnsi" w:cstheme="majorHAnsi"/>
        </w:rPr>
        <w:t xml:space="preserve">   - </w:t>
      </w:r>
      <w:r w:rsidR="00DE4948">
        <w:rPr>
          <w:rFonts w:asciiTheme="majorHAnsi" w:hAnsiTheme="majorHAnsi" w:cstheme="majorHAnsi"/>
        </w:rPr>
        <w:t>Backend Developer 1 (HTTP &amp; Endpoints)</w:t>
      </w:r>
      <w:r w:rsidRPr="009A6F0D">
        <w:rPr>
          <w:rFonts w:asciiTheme="majorHAnsi" w:hAnsiTheme="majorHAnsi" w:cstheme="majorHAnsi"/>
        </w:rPr>
        <w:t xml:space="preserve">: </w:t>
      </w:r>
      <w:proofErr w:type="spellStart"/>
      <w:r w:rsidR="00DE4948" w:rsidRPr="009A6F0D">
        <w:rPr>
          <w:rFonts w:asciiTheme="majorHAnsi" w:hAnsiTheme="majorHAnsi" w:cstheme="majorHAnsi"/>
        </w:rPr>
        <w:t>Dilnoza</w:t>
      </w:r>
      <w:proofErr w:type="spellEnd"/>
      <w:r w:rsidR="00DE4948" w:rsidRPr="009A6F0D">
        <w:rPr>
          <w:rFonts w:asciiTheme="majorHAnsi" w:hAnsiTheme="majorHAnsi" w:cstheme="majorHAnsi"/>
        </w:rPr>
        <w:t xml:space="preserve"> </w:t>
      </w:r>
      <w:proofErr w:type="spellStart"/>
      <w:r w:rsidR="00DE4948" w:rsidRPr="009A6F0D">
        <w:rPr>
          <w:rFonts w:asciiTheme="majorHAnsi" w:hAnsiTheme="majorHAnsi" w:cstheme="majorHAnsi"/>
        </w:rPr>
        <w:t>Eraliyeva</w:t>
      </w:r>
      <w:proofErr w:type="spellEnd"/>
    </w:p>
    <w:p w:rsidR="00F21E44" w:rsidRPr="009A6F0D" w:rsidRDefault="00F21E44" w:rsidP="00F21E44">
      <w:pPr>
        <w:rPr>
          <w:rFonts w:asciiTheme="majorHAnsi" w:hAnsiTheme="majorHAnsi" w:cstheme="majorHAnsi"/>
        </w:rPr>
      </w:pPr>
      <w:r w:rsidRPr="009A6F0D">
        <w:rPr>
          <w:rFonts w:asciiTheme="majorHAnsi" w:hAnsiTheme="majorHAnsi" w:cstheme="majorHAnsi"/>
        </w:rPr>
        <w:t xml:space="preserve">   - </w:t>
      </w:r>
      <w:r w:rsidR="00DE4948">
        <w:rPr>
          <w:rFonts w:asciiTheme="majorHAnsi" w:hAnsiTheme="majorHAnsi" w:cstheme="majorHAnsi"/>
        </w:rPr>
        <w:t>Backend Developer</w:t>
      </w:r>
      <w:r w:rsidR="00DE4948">
        <w:rPr>
          <w:rFonts w:asciiTheme="majorHAnsi" w:hAnsiTheme="majorHAnsi" w:cstheme="majorHAnsi"/>
        </w:rPr>
        <w:t xml:space="preserve"> 2 (Database Integration)</w:t>
      </w:r>
      <w:r w:rsidRPr="009A6F0D">
        <w:rPr>
          <w:rFonts w:asciiTheme="majorHAnsi" w:hAnsiTheme="majorHAnsi" w:cstheme="majorHAnsi"/>
        </w:rPr>
        <w:t xml:space="preserve">: </w:t>
      </w:r>
      <w:proofErr w:type="spellStart"/>
      <w:r w:rsidR="00B50AAC" w:rsidRPr="009A6F0D">
        <w:rPr>
          <w:rFonts w:asciiTheme="majorHAnsi" w:hAnsiTheme="majorHAnsi" w:cstheme="majorHAnsi"/>
        </w:rPr>
        <w:t>Dilnoza</w:t>
      </w:r>
      <w:proofErr w:type="spellEnd"/>
      <w:r w:rsidR="00B50AAC" w:rsidRPr="009A6F0D">
        <w:rPr>
          <w:rFonts w:asciiTheme="majorHAnsi" w:hAnsiTheme="majorHAnsi" w:cstheme="majorHAnsi"/>
        </w:rPr>
        <w:t xml:space="preserve"> </w:t>
      </w:r>
      <w:proofErr w:type="spellStart"/>
      <w:r w:rsidR="00B50AAC" w:rsidRPr="009A6F0D">
        <w:rPr>
          <w:rFonts w:asciiTheme="majorHAnsi" w:hAnsiTheme="majorHAnsi" w:cstheme="majorHAnsi"/>
        </w:rPr>
        <w:t>Eraliyeva</w:t>
      </w:r>
      <w:proofErr w:type="spellEnd"/>
    </w:p>
    <w:p w:rsidR="00B50AAC" w:rsidRPr="009A6F0D" w:rsidRDefault="00B50AAC" w:rsidP="00F21E44">
      <w:pPr>
        <w:rPr>
          <w:rFonts w:asciiTheme="majorHAnsi" w:hAnsiTheme="majorHAnsi" w:cstheme="majorHAnsi"/>
        </w:rPr>
      </w:pPr>
    </w:p>
    <w:p w:rsidR="001319A5" w:rsidRPr="009A6F0D" w:rsidRDefault="00000000">
      <w:pPr>
        <w:rPr>
          <w:rFonts w:asciiTheme="majorHAnsi" w:hAnsiTheme="majorHAnsi" w:cstheme="majorHAnsi"/>
        </w:rPr>
      </w:pPr>
      <w:r w:rsidRPr="009A6F0D">
        <w:rPr>
          <w:rFonts w:asciiTheme="majorHAnsi" w:hAnsiTheme="majorHAnsi" w:cstheme="majorHAnsi"/>
        </w:rPr>
        <w:t xml:space="preserve"> • Start Date: </w:t>
      </w:r>
      <w:r w:rsidR="00DE4948">
        <w:rPr>
          <w:rFonts w:asciiTheme="majorHAnsi" w:hAnsiTheme="majorHAnsi" w:cstheme="majorHAnsi"/>
        </w:rPr>
        <w:t>07</w:t>
      </w:r>
      <w:r w:rsidR="00F21E44" w:rsidRPr="009A6F0D">
        <w:rPr>
          <w:rFonts w:asciiTheme="majorHAnsi" w:hAnsiTheme="majorHAnsi" w:cstheme="majorHAnsi"/>
        </w:rPr>
        <w:t>.0</w:t>
      </w:r>
      <w:r w:rsidR="00DE4948">
        <w:rPr>
          <w:rFonts w:asciiTheme="majorHAnsi" w:hAnsiTheme="majorHAnsi" w:cstheme="majorHAnsi"/>
        </w:rPr>
        <w:t>4</w:t>
      </w:r>
      <w:r w:rsidR="00F21E44" w:rsidRPr="009A6F0D">
        <w:rPr>
          <w:rFonts w:asciiTheme="majorHAnsi" w:hAnsiTheme="majorHAnsi" w:cstheme="majorHAnsi"/>
        </w:rPr>
        <w:t>.2025</w:t>
      </w:r>
    </w:p>
    <w:p w:rsidR="001319A5" w:rsidRPr="009A6F0D" w:rsidRDefault="00F21E44">
      <w:pPr>
        <w:rPr>
          <w:rFonts w:asciiTheme="majorHAnsi" w:hAnsiTheme="majorHAnsi" w:cstheme="majorHAnsi"/>
        </w:rPr>
      </w:pPr>
      <w:r w:rsidRPr="009A6F0D">
        <w:rPr>
          <w:rFonts w:asciiTheme="majorHAnsi" w:hAnsiTheme="majorHAnsi" w:cstheme="majorHAnsi"/>
        </w:rPr>
        <w:t xml:space="preserve"> • End Date: </w:t>
      </w:r>
      <w:r w:rsidR="00A42982" w:rsidRPr="009A6F0D">
        <w:rPr>
          <w:rFonts w:asciiTheme="majorHAnsi" w:hAnsiTheme="majorHAnsi" w:cstheme="majorHAnsi"/>
        </w:rPr>
        <w:t>2</w:t>
      </w:r>
      <w:r w:rsidR="00DE4948">
        <w:rPr>
          <w:rFonts w:asciiTheme="majorHAnsi" w:hAnsiTheme="majorHAnsi" w:cstheme="majorHAnsi"/>
        </w:rPr>
        <w:t>2</w:t>
      </w:r>
      <w:r w:rsidR="00A42982" w:rsidRPr="009A6F0D">
        <w:rPr>
          <w:rFonts w:asciiTheme="majorHAnsi" w:hAnsiTheme="majorHAnsi" w:cstheme="majorHAnsi"/>
        </w:rPr>
        <w:t>.0</w:t>
      </w:r>
      <w:r w:rsidR="00DE4948">
        <w:rPr>
          <w:rFonts w:asciiTheme="majorHAnsi" w:hAnsiTheme="majorHAnsi" w:cstheme="majorHAnsi"/>
        </w:rPr>
        <w:t>4</w:t>
      </w:r>
      <w:r w:rsidRPr="009A6F0D">
        <w:rPr>
          <w:rFonts w:asciiTheme="majorHAnsi" w:hAnsiTheme="majorHAnsi" w:cstheme="majorHAnsi"/>
        </w:rPr>
        <w:t>.2025</w:t>
      </w:r>
    </w:p>
    <w:p w:rsidR="001319A5" w:rsidRPr="009A6F0D" w:rsidRDefault="005F5F66" w:rsidP="00F21E44">
      <w:pPr>
        <w:pStyle w:val="Heading2"/>
        <w:jc w:val="center"/>
        <w:rPr>
          <w:rFonts w:cstheme="majorHAnsi"/>
        </w:rPr>
      </w:pPr>
      <w:r w:rsidRPr="009A6F0D">
        <w:rPr>
          <w:rFonts w:cstheme="majorHAnsi"/>
        </w:rPr>
        <w:t>2</w:t>
      </w:r>
      <w:r w:rsidR="00181632" w:rsidRPr="009A6F0D">
        <w:rPr>
          <w:rFonts w:cstheme="majorHAnsi"/>
        </w:rPr>
        <w:t>. Roles &amp; Responsibilities</w:t>
      </w:r>
    </w:p>
    <w:p w:rsidR="001319A5" w:rsidRPr="009A6F0D" w:rsidRDefault="00000000">
      <w:pPr>
        <w:rPr>
          <w:rFonts w:asciiTheme="majorHAnsi" w:hAnsiTheme="majorHAnsi" w:cstheme="majorHAnsi"/>
        </w:rPr>
      </w:pPr>
      <w:r w:rsidRPr="009A6F0D">
        <w:rPr>
          <w:rFonts w:asciiTheme="majorHAnsi" w:hAnsiTheme="majorHAnsi" w:cstheme="majorHAnsi"/>
        </w:rPr>
        <w:t>• Project Manager:</w:t>
      </w:r>
      <w:r w:rsidR="00F21E44" w:rsidRPr="009A6F0D">
        <w:rPr>
          <w:rFonts w:asciiTheme="majorHAnsi" w:hAnsiTheme="majorHAnsi" w:cstheme="majorHAnsi"/>
        </w:rPr>
        <w:t xml:space="preserve"> </w:t>
      </w:r>
    </w:p>
    <w:p w:rsidR="00F21E44" w:rsidRPr="009A6F0D" w:rsidRDefault="00F21E44" w:rsidP="00F21E44">
      <w:pPr>
        <w:pStyle w:val="ListParagraph"/>
        <w:numPr>
          <w:ilvl w:val="0"/>
          <w:numId w:val="10"/>
        </w:numPr>
        <w:rPr>
          <w:rFonts w:asciiTheme="majorHAnsi" w:hAnsiTheme="majorHAnsi" w:cstheme="majorHAnsi"/>
        </w:rPr>
      </w:pPr>
      <w:r w:rsidRPr="009A6F0D">
        <w:rPr>
          <w:rFonts w:asciiTheme="majorHAnsi" w:hAnsiTheme="majorHAnsi" w:cstheme="majorHAnsi"/>
        </w:rPr>
        <w:t>Oversees timeline and progress;</w:t>
      </w:r>
    </w:p>
    <w:p w:rsidR="00F21E44" w:rsidRPr="009A6F0D" w:rsidRDefault="009B1C08" w:rsidP="00F21E44">
      <w:pPr>
        <w:pStyle w:val="ListParagraph"/>
        <w:numPr>
          <w:ilvl w:val="0"/>
          <w:numId w:val="10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Document workflows and challenges in README.md and ensure all directories are well-documented</w:t>
      </w:r>
      <w:r w:rsidR="00F21E44" w:rsidRPr="009A6F0D">
        <w:rPr>
          <w:rFonts w:asciiTheme="majorHAnsi" w:hAnsiTheme="majorHAnsi" w:cstheme="majorHAnsi"/>
        </w:rPr>
        <w:t>;</w:t>
      </w:r>
    </w:p>
    <w:p w:rsidR="00CF44CA" w:rsidRDefault="009B1C08" w:rsidP="00DE4948">
      <w:pPr>
        <w:pStyle w:val="ListParagraph"/>
        <w:numPr>
          <w:ilvl w:val="0"/>
          <w:numId w:val="10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Participate in backend tasks like creating DTOs for requests/responds handling and implementing mapping</w:t>
      </w:r>
      <w:r w:rsidR="00DE4948">
        <w:rPr>
          <w:rFonts w:asciiTheme="majorHAnsi" w:hAnsiTheme="majorHAnsi" w:cstheme="majorHAnsi"/>
        </w:rPr>
        <w:t>.</w:t>
      </w:r>
    </w:p>
    <w:p w:rsidR="009B1C08" w:rsidRPr="00DE4948" w:rsidRDefault="009B1C08" w:rsidP="009B1C08">
      <w:pPr>
        <w:pStyle w:val="ListParagraph"/>
        <w:rPr>
          <w:rFonts w:asciiTheme="majorHAnsi" w:hAnsiTheme="majorHAnsi" w:cstheme="majorHAnsi"/>
        </w:rPr>
      </w:pPr>
    </w:p>
    <w:p w:rsidR="00CF44CA" w:rsidRPr="009A6F0D" w:rsidRDefault="00000000">
      <w:pPr>
        <w:rPr>
          <w:rFonts w:asciiTheme="majorHAnsi" w:hAnsiTheme="majorHAnsi" w:cstheme="majorHAnsi"/>
        </w:rPr>
      </w:pPr>
      <w:r w:rsidRPr="009A6F0D">
        <w:rPr>
          <w:rFonts w:asciiTheme="majorHAnsi" w:hAnsiTheme="majorHAnsi" w:cstheme="majorHAnsi"/>
        </w:rPr>
        <w:t xml:space="preserve">• </w:t>
      </w:r>
      <w:r w:rsidR="009B1C08">
        <w:rPr>
          <w:rFonts w:asciiTheme="majorHAnsi" w:hAnsiTheme="majorHAnsi" w:cstheme="majorHAnsi"/>
        </w:rPr>
        <w:t>Front-End Developer</w:t>
      </w:r>
      <w:r w:rsidRPr="009A6F0D">
        <w:rPr>
          <w:rFonts w:asciiTheme="majorHAnsi" w:hAnsiTheme="majorHAnsi" w:cstheme="majorHAnsi"/>
        </w:rPr>
        <w:t xml:space="preserve">: </w:t>
      </w:r>
    </w:p>
    <w:p w:rsidR="00CF44CA" w:rsidRPr="009A6F0D" w:rsidRDefault="009B1C08" w:rsidP="00CF44CA">
      <w:pPr>
        <w:pStyle w:val="ListParagraph"/>
        <w:numPr>
          <w:ilvl w:val="0"/>
          <w:numId w:val="1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Build React.js, manage API communication and maintain state management</w:t>
      </w:r>
      <w:r w:rsidR="00CF44CA" w:rsidRPr="009A6F0D">
        <w:rPr>
          <w:rFonts w:asciiTheme="majorHAnsi" w:hAnsiTheme="majorHAnsi" w:cstheme="majorHAnsi"/>
        </w:rPr>
        <w:t>;</w:t>
      </w:r>
    </w:p>
    <w:p w:rsidR="00CF44CA" w:rsidRPr="009B1C08" w:rsidRDefault="009B1C08" w:rsidP="009B1C08">
      <w:pPr>
        <w:pStyle w:val="ListParagraph"/>
        <w:numPr>
          <w:ilvl w:val="0"/>
          <w:numId w:val="1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Documents all frontend-specific directories with .md files</w:t>
      </w:r>
      <w:r w:rsidR="00CF44CA" w:rsidRPr="009B1C08">
        <w:rPr>
          <w:rFonts w:asciiTheme="majorHAnsi" w:hAnsiTheme="majorHAnsi" w:cstheme="majorHAnsi"/>
        </w:rPr>
        <w:t>.</w:t>
      </w:r>
    </w:p>
    <w:p w:rsidR="001319A5" w:rsidRPr="009A6F0D" w:rsidRDefault="00000000">
      <w:pPr>
        <w:rPr>
          <w:rFonts w:asciiTheme="majorHAnsi" w:hAnsiTheme="majorHAnsi" w:cstheme="majorHAnsi"/>
        </w:rPr>
      </w:pPr>
      <w:r w:rsidRPr="009A6F0D">
        <w:rPr>
          <w:rFonts w:asciiTheme="majorHAnsi" w:hAnsiTheme="majorHAnsi" w:cstheme="majorHAnsi"/>
        </w:rPr>
        <w:lastRenderedPageBreak/>
        <w:t xml:space="preserve">• </w:t>
      </w:r>
      <w:r w:rsidR="009B1C08">
        <w:rPr>
          <w:rFonts w:asciiTheme="majorHAnsi" w:hAnsiTheme="majorHAnsi" w:cstheme="majorHAnsi"/>
        </w:rPr>
        <w:t>UI/UX Designer</w:t>
      </w:r>
      <w:r w:rsidRPr="009A6F0D">
        <w:rPr>
          <w:rFonts w:asciiTheme="majorHAnsi" w:hAnsiTheme="majorHAnsi" w:cstheme="majorHAnsi"/>
        </w:rPr>
        <w:t xml:space="preserve">: </w:t>
      </w:r>
    </w:p>
    <w:p w:rsidR="00CF44CA" w:rsidRPr="009A6F0D" w:rsidRDefault="009B1C08" w:rsidP="00CF44CA">
      <w:pPr>
        <w:pStyle w:val="ListParagraph"/>
        <w:numPr>
          <w:ilvl w:val="0"/>
          <w:numId w:val="1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Design user-friendly </w:t>
      </w:r>
      <w:proofErr w:type="spellStart"/>
      <w:r>
        <w:rPr>
          <w:rFonts w:asciiTheme="majorHAnsi" w:hAnsiTheme="majorHAnsi" w:cstheme="majorHAnsi"/>
        </w:rPr>
        <w:t>inerface</w:t>
      </w:r>
      <w:proofErr w:type="spellEnd"/>
      <w:r w:rsidR="00CF44CA" w:rsidRPr="009A6F0D">
        <w:rPr>
          <w:rFonts w:asciiTheme="majorHAnsi" w:hAnsiTheme="majorHAnsi" w:cstheme="majorHAnsi"/>
        </w:rPr>
        <w:t>;</w:t>
      </w:r>
    </w:p>
    <w:p w:rsidR="00CF44CA" w:rsidRDefault="009B1C08" w:rsidP="00CF44CA">
      <w:pPr>
        <w:pStyle w:val="ListParagraph"/>
        <w:numPr>
          <w:ilvl w:val="0"/>
          <w:numId w:val="1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Create directory-</w:t>
      </w:r>
      <w:r w:rsidR="002D31E2">
        <w:rPr>
          <w:rFonts w:asciiTheme="majorHAnsi" w:hAnsiTheme="majorHAnsi" w:cstheme="majorHAnsi"/>
        </w:rPr>
        <w:t>specific documentation for the frontend</w:t>
      </w:r>
      <w:r w:rsidR="00CF44CA" w:rsidRPr="009A6F0D">
        <w:rPr>
          <w:rFonts w:asciiTheme="majorHAnsi" w:hAnsiTheme="majorHAnsi" w:cstheme="majorHAnsi"/>
        </w:rPr>
        <w:t>;</w:t>
      </w:r>
    </w:p>
    <w:p w:rsidR="002D31E2" w:rsidRDefault="002D31E2" w:rsidP="00CF44CA">
      <w:pPr>
        <w:pStyle w:val="ListParagraph"/>
        <w:numPr>
          <w:ilvl w:val="0"/>
          <w:numId w:val="1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Collaborate on DTOs and implement parts of objects.</w:t>
      </w:r>
    </w:p>
    <w:p w:rsidR="002D31E2" w:rsidRPr="009A6F0D" w:rsidRDefault="002D31E2" w:rsidP="002D31E2">
      <w:pPr>
        <w:pStyle w:val="ListParagraph"/>
        <w:rPr>
          <w:rFonts w:asciiTheme="majorHAnsi" w:hAnsiTheme="majorHAnsi" w:cstheme="majorHAnsi"/>
        </w:rPr>
      </w:pPr>
    </w:p>
    <w:p w:rsidR="00181632" w:rsidRPr="009A6F0D" w:rsidRDefault="00000000" w:rsidP="00181632">
      <w:pPr>
        <w:rPr>
          <w:rFonts w:asciiTheme="majorHAnsi" w:hAnsiTheme="majorHAnsi" w:cstheme="majorHAnsi"/>
        </w:rPr>
      </w:pPr>
      <w:r w:rsidRPr="009A6F0D">
        <w:rPr>
          <w:rFonts w:asciiTheme="majorHAnsi" w:hAnsiTheme="majorHAnsi" w:cstheme="majorHAnsi"/>
        </w:rPr>
        <w:t xml:space="preserve">• </w:t>
      </w:r>
      <w:r w:rsidR="002D31E2">
        <w:rPr>
          <w:rFonts w:asciiTheme="majorHAnsi" w:hAnsiTheme="majorHAnsi" w:cstheme="majorHAnsi"/>
        </w:rPr>
        <w:t>Backend Developer 1</w:t>
      </w:r>
      <w:r w:rsidRPr="009A6F0D">
        <w:rPr>
          <w:rFonts w:asciiTheme="majorHAnsi" w:hAnsiTheme="majorHAnsi" w:cstheme="majorHAnsi"/>
        </w:rPr>
        <w:t xml:space="preserve">: </w:t>
      </w:r>
    </w:p>
    <w:p w:rsidR="00181632" w:rsidRPr="009A6F0D" w:rsidRDefault="002D31E2" w:rsidP="00181632">
      <w:pPr>
        <w:pStyle w:val="ListParagraph"/>
        <w:numPr>
          <w:ilvl w:val="0"/>
          <w:numId w:val="20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Implement controllers, endpoints and handle input/response processing</w:t>
      </w:r>
      <w:r w:rsidR="00181632" w:rsidRPr="009A6F0D">
        <w:rPr>
          <w:rFonts w:asciiTheme="majorHAnsi" w:hAnsiTheme="majorHAnsi" w:cstheme="majorHAnsi"/>
        </w:rPr>
        <w:t>;</w:t>
      </w:r>
    </w:p>
    <w:p w:rsidR="00181632" w:rsidRPr="002D31E2" w:rsidRDefault="00181632" w:rsidP="002D31E2">
      <w:pPr>
        <w:pStyle w:val="ListParagraph"/>
        <w:numPr>
          <w:ilvl w:val="0"/>
          <w:numId w:val="20"/>
        </w:numPr>
        <w:rPr>
          <w:rFonts w:asciiTheme="majorHAnsi" w:hAnsiTheme="majorHAnsi" w:cstheme="majorHAnsi"/>
        </w:rPr>
      </w:pPr>
      <w:r w:rsidRPr="009A6F0D">
        <w:rPr>
          <w:rFonts w:asciiTheme="majorHAnsi" w:hAnsiTheme="majorHAnsi" w:cstheme="majorHAnsi"/>
        </w:rPr>
        <w:t xml:space="preserve">Ensures </w:t>
      </w:r>
      <w:r w:rsidR="002D31E2">
        <w:rPr>
          <w:rFonts w:asciiTheme="majorHAnsi" w:hAnsiTheme="majorHAnsi" w:cstheme="majorHAnsi"/>
        </w:rPr>
        <w:t>backend directories</w:t>
      </w:r>
      <w:r w:rsidRPr="002D31E2">
        <w:rPr>
          <w:rFonts w:asciiTheme="majorHAnsi" w:hAnsiTheme="majorHAnsi" w:cstheme="majorHAnsi"/>
        </w:rPr>
        <w:t xml:space="preserve">. </w:t>
      </w:r>
    </w:p>
    <w:p w:rsidR="00181632" w:rsidRPr="009A6F0D" w:rsidRDefault="00181632" w:rsidP="00181632">
      <w:pPr>
        <w:rPr>
          <w:rFonts w:asciiTheme="majorHAnsi" w:hAnsiTheme="majorHAnsi" w:cstheme="majorHAnsi"/>
        </w:rPr>
      </w:pPr>
      <w:r w:rsidRPr="009A6F0D">
        <w:rPr>
          <w:rFonts w:asciiTheme="majorHAnsi" w:hAnsiTheme="majorHAnsi" w:cstheme="majorHAnsi"/>
        </w:rPr>
        <w:t xml:space="preserve">• </w:t>
      </w:r>
      <w:r w:rsidR="002D31E2">
        <w:rPr>
          <w:rFonts w:asciiTheme="majorHAnsi" w:hAnsiTheme="majorHAnsi" w:cstheme="majorHAnsi"/>
        </w:rPr>
        <w:t>Backend Developer</w:t>
      </w:r>
      <w:r w:rsidR="002D31E2">
        <w:rPr>
          <w:rFonts w:asciiTheme="majorHAnsi" w:hAnsiTheme="majorHAnsi" w:cstheme="majorHAnsi"/>
        </w:rPr>
        <w:t xml:space="preserve"> 2</w:t>
      </w:r>
      <w:r w:rsidRPr="009A6F0D">
        <w:rPr>
          <w:rFonts w:asciiTheme="majorHAnsi" w:hAnsiTheme="majorHAnsi" w:cstheme="majorHAnsi"/>
        </w:rPr>
        <w:t xml:space="preserve">: </w:t>
      </w:r>
    </w:p>
    <w:p w:rsidR="001319A5" w:rsidRPr="009A6F0D" w:rsidRDefault="002D31E2" w:rsidP="00181632">
      <w:pPr>
        <w:pStyle w:val="ListParagraph"/>
        <w:numPr>
          <w:ilvl w:val="0"/>
          <w:numId w:val="2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Define entries, manage relationships and write queries</w:t>
      </w:r>
      <w:r w:rsidR="00181632" w:rsidRPr="009A6F0D">
        <w:rPr>
          <w:rFonts w:asciiTheme="majorHAnsi" w:hAnsiTheme="majorHAnsi" w:cstheme="majorHAnsi"/>
        </w:rPr>
        <w:t>;</w:t>
      </w:r>
    </w:p>
    <w:p w:rsidR="00181632" w:rsidRPr="009A6F0D" w:rsidRDefault="002D31E2" w:rsidP="00181632">
      <w:pPr>
        <w:pStyle w:val="ListParagraph"/>
        <w:numPr>
          <w:ilvl w:val="0"/>
          <w:numId w:val="2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Document the database-related directories</w:t>
      </w:r>
      <w:r w:rsidR="00181632" w:rsidRPr="009A6F0D">
        <w:rPr>
          <w:rFonts w:asciiTheme="majorHAnsi" w:hAnsiTheme="majorHAnsi" w:cstheme="majorHAnsi"/>
        </w:rPr>
        <w:t>.</w:t>
      </w:r>
    </w:p>
    <w:p w:rsidR="00181632" w:rsidRPr="009A6F0D" w:rsidRDefault="005F5F66" w:rsidP="00B82449">
      <w:pPr>
        <w:pStyle w:val="Heading2"/>
        <w:jc w:val="center"/>
        <w:rPr>
          <w:rFonts w:cstheme="majorHAnsi"/>
        </w:rPr>
      </w:pPr>
      <w:r w:rsidRPr="009A6F0D">
        <w:rPr>
          <w:rFonts w:cstheme="majorHAnsi"/>
        </w:rPr>
        <w:t>3.</w:t>
      </w:r>
      <w:r w:rsidR="00181632" w:rsidRPr="009A6F0D">
        <w:rPr>
          <w:rFonts w:cstheme="majorHAnsi"/>
        </w:rPr>
        <w:t>Project Timeline &amp; Milestones</w:t>
      </w:r>
    </w:p>
    <w:p w:rsidR="00181632" w:rsidRPr="009A6F0D" w:rsidRDefault="00181632" w:rsidP="00181632">
      <w:pPr>
        <w:pStyle w:val="ListParagraph"/>
        <w:rPr>
          <w:rFonts w:asciiTheme="majorHAnsi" w:hAnsiTheme="majorHAnsi" w:cs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6"/>
        <w:gridCol w:w="1869"/>
        <w:gridCol w:w="3718"/>
        <w:gridCol w:w="2903"/>
      </w:tblGrid>
      <w:tr w:rsidR="00181632" w:rsidRPr="009A6F0D" w:rsidTr="00181632">
        <w:tc>
          <w:tcPr>
            <w:tcW w:w="366" w:type="dxa"/>
          </w:tcPr>
          <w:p w:rsidR="00181632" w:rsidRPr="009A6F0D" w:rsidRDefault="00181632" w:rsidP="00181632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9A6F0D">
              <w:rPr>
                <w:rFonts w:asciiTheme="majorHAnsi" w:hAnsiTheme="majorHAnsi" w:cstheme="majorHAnsi"/>
                <w:b/>
                <w:bCs/>
              </w:rPr>
              <w:t>N</w:t>
            </w:r>
          </w:p>
        </w:tc>
        <w:tc>
          <w:tcPr>
            <w:tcW w:w="1869" w:type="dxa"/>
          </w:tcPr>
          <w:p w:rsidR="00181632" w:rsidRPr="009A6F0D" w:rsidRDefault="00181632" w:rsidP="00181632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9A6F0D">
              <w:rPr>
                <w:rFonts w:asciiTheme="majorHAnsi" w:hAnsiTheme="majorHAnsi" w:cstheme="majorHAnsi"/>
                <w:b/>
                <w:bCs/>
              </w:rPr>
              <w:t>Project Milestones</w:t>
            </w:r>
          </w:p>
        </w:tc>
        <w:tc>
          <w:tcPr>
            <w:tcW w:w="3718" w:type="dxa"/>
          </w:tcPr>
          <w:p w:rsidR="00181632" w:rsidRPr="009A6F0D" w:rsidRDefault="00181632" w:rsidP="00181632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9A6F0D">
              <w:rPr>
                <w:rFonts w:asciiTheme="majorHAnsi" w:hAnsiTheme="majorHAnsi" w:cstheme="majorHAnsi"/>
                <w:b/>
                <w:bCs/>
              </w:rPr>
              <w:t>Descriptions</w:t>
            </w:r>
          </w:p>
        </w:tc>
        <w:tc>
          <w:tcPr>
            <w:tcW w:w="2903" w:type="dxa"/>
          </w:tcPr>
          <w:p w:rsidR="00181632" w:rsidRPr="009A6F0D" w:rsidRDefault="00181632" w:rsidP="00181632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9A6F0D">
              <w:rPr>
                <w:rFonts w:asciiTheme="majorHAnsi" w:hAnsiTheme="majorHAnsi" w:cstheme="majorHAnsi"/>
                <w:b/>
                <w:bCs/>
              </w:rPr>
              <w:t>Timeline</w:t>
            </w:r>
          </w:p>
        </w:tc>
      </w:tr>
      <w:tr w:rsidR="00181632" w:rsidRPr="009A6F0D" w:rsidTr="00181632">
        <w:tc>
          <w:tcPr>
            <w:tcW w:w="366" w:type="dxa"/>
          </w:tcPr>
          <w:p w:rsidR="00181632" w:rsidRPr="009A6F0D" w:rsidRDefault="00181632" w:rsidP="00181632">
            <w:pPr>
              <w:rPr>
                <w:rFonts w:asciiTheme="majorHAnsi" w:hAnsiTheme="majorHAnsi" w:cstheme="majorHAnsi"/>
              </w:rPr>
            </w:pPr>
            <w:r w:rsidRPr="009A6F0D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1869" w:type="dxa"/>
          </w:tcPr>
          <w:p w:rsidR="00181632" w:rsidRPr="009A6F0D" w:rsidRDefault="00181632" w:rsidP="00181632">
            <w:pPr>
              <w:jc w:val="center"/>
              <w:rPr>
                <w:rFonts w:asciiTheme="majorHAnsi" w:hAnsiTheme="majorHAnsi" w:cstheme="majorHAnsi"/>
              </w:rPr>
            </w:pPr>
            <w:r w:rsidRPr="009A6F0D">
              <w:rPr>
                <w:rFonts w:asciiTheme="majorHAnsi" w:hAnsiTheme="majorHAnsi" w:cstheme="majorHAnsi"/>
              </w:rPr>
              <w:t>Planning</w:t>
            </w:r>
          </w:p>
        </w:tc>
        <w:tc>
          <w:tcPr>
            <w:tcW w:w="3718" w:type="dxa"/>
          </w:tcPr>
          <w:p w:rsidR="00181632" w:rsidRPr="009A6F0D" w:rsidRDefault="00181632" w:rsidP="00181632">
            <w:pPr>
              <w:pStyle w:val="ListParagraph"/>
              <w:numPr>
                <w:ilvl w:val="0"/>
                <w:numId w:val="23"/>
              </w:numPr>
              <w:rPr>
                <w:rFonts w:asciiTheme="majorHAnsi" w:hAnsiTheme="majorHAnsi" w:cstheme="majorHAnsi"/>
              </w:rPr>
            </w:pPr>
            <w:r w:rsidRPr="009A6F0D">
              <w:rPr>
                <w:rFonts w:asciiTheme="majorHAnsi" w:hAnsiTheme="majorHAnsi" w:cstheme="majorHAnsi"/>
              </w:rPr>
              <w:t>Meeting with team</w:t>
            </w:r>
          </w:p>
          <w:p w:rsidR="00181632" w:rsidRPr="009A6F0D" w:rsidRDefault="00181632" w:rsidP="00181632">
            <w:pPr>
              <w:pStyle w:val="ListParagraph"/>
              <w:numPr>
                <w:ilvl w:val="0"/>
                <w:numId w:val="23"/>
              </w:numPr>
              <w:rPr>
                <w:rFonts w:asciiTheme="majorHAnsi" w:hAnsiTheme="majorHAnsi" w:cstheme="majorHAnsi"/>
              </w:rPr>
            </w:pPr>
            <w:r w:rsidRPr="009A6F0D">
              <w:rPr>
                <w:rFonts w:asciiTheme="majorHAnsi" w:hAnsiTheme="majorHAnsi" w:cstheme="majorHAnsi"/>
              </w:rPr>
              <w:t>Brainstormed on ideas and finalized topic of project</w:t>
            </w:r>
          </w:p>
          <w:p w:rsidR="00E56D4D" w:rsidRPr="009A6F0D" w:rsidRDefault="00E56D4D" w:rsidP="00E56D4D">
            <w:pPr>
              <w:pStyle w:val="ListParagraph"/>
              <w:numPr>
                <w:ilvl w:val="0"/>
                <w:numId w:val="23"/>
              </w:numPr>
              <w:rPr>
                <w:rFonts w:asciiTheme="majorHAnsi" w:hAnsiTheme="majorHAnsi" w:cstheme="majorHAnsi"/>
              </w:rPr>
            </w:pPr>
            <w:r w:rsidRPr="009A6F0D">
              <w:rPr>
                <w:rFonts w:asciiTheme="majorHAnsi" w:hAnsiTheme="majorHAnsi" w:cstheme="majorHAnsi"/>
              </w:rPr>
              <w:t>Assigned roles</w:t>
            </w:r>
          </w:p>
        </w:tc>
        <w:tc>
          <w:tcPr>
            <w:tcW w:w="2903" w:type="dxa"/>
          </w:tcPr>
          <w:p w:rsidR="00E56D4D" w:rsidRPr="009A6F0D" w:rsidRDefault="00E56D4D" w:rsidP="00E56D4D">
            <w:pPr>
              <w:spacing w:line="276" w:lineRule="auto"/>
              <w:jc w:val="center"/>
              <w:rPr>
                <w:rFonts w:asciiTheme="majorHAnsi" w:hAnsiTheme="majorHAnsi" w:cstheme="majorHAnsi"/>
              </w:rPr>
            </w:pPr>
          </w:p>
          <w:p w:rsidR="00181632" w:rsidRPr="009A6F0D" w:rsidRDefault="00E56D4D" w:rsidP="00E56D4D">
            <w:pPr>
              <w:spacing w:line="276" w:lineRule="auto"/>
              <w:jc w:val="center"/>
              <w:rPr>
                <w:rFonts w:asciiTheme="majorHAnsi" w:hAnsiTheme="majorHAnsi" w:cstheme="majorHAnsi"/>
              </w:rPr>
            </w:pPr>
            <w:r w:rsidRPr="009A6F0D">
              <w:rPr>
                <w:rFonts w:asciiTheme="majorHAnsi" w:hAnsiTheme="majorHAnsi" w:cstheme="majorHAnsi"/>
              </w:rPr>
              <w:t>1</w:t>
            </w:r>
            <w:r w:rsidR="002D31E2">
              <w:rPr>
                <w:rFonts w:asciiTheme="majorHAnsi" w:hAnsiTheme="majorHAnsi" w:cstheme="majorHAnsi"/>
              </w:rPr>
              <w:t>1</w:t>
            </w:r>
            <w:r w:rsidRPr="009A6F0D">
              <w:rPr>
                <w:rFonts w:asciiTheme="majorHAnsi" w:hAnsiTheme="majorHAnsi" w:cstheme="majorHAnsi"/>
              </w:rPr>
              <w:t>.0</w:t>
            </w:r>
            <w:r w:rsidR="002D31E2">
              <w:rPr>
                <w:rFonts w:asciiTheme="majorHAnsi" w:hAnsiTheme="majorHAnsi" w:cstheme="majorHAnsi"/>
              </w:rPr>
              <w:t>4</w:t>
            </w:r>
            <w:r w:rsidRPr="009A6F0D">
              <w:rPr>
                <w:rFonts w:asciiTheme="majorHAnsi" w:hAnsiTheme="majorHAnsi" w:cstheme="majorHAnsi"/>
              </w:rPr>
              <w:t>.2025</w:t>
            </w:r>
            <w:r w:rsidR="008D1B2E" w:rsidRPr="009A6F0D">
              <w:rPr>
                <w:rFonts w:asciiTheme="majorHAnsi" w:hAnsiTheme="majorHAnsi" w:cstheme="majorHAnsi"/>
              </w:rPr>
              <w:t xml:space="preserve"> </w:t>
            </w:r>
          </w:p>
        </w:tc>
      </w:tr>
      <w:tr w:rsidR="00181632" w:rsidRPr="009A6F0D" w:rsidTr="00181632">
        <w:tc>
          <w:tcPr>
            <w:tcW w:w="366" w:type="dxa"/>
          </w:tcPr>
          <w:p w:rsidR="00181632" w:rsidRPr="009A6F0D" w:rsidRDefault="00181632" w:rsidP="00181632">
            <w:pPr>
              <w:rPr>
                <w:rFonts w:asciiTheme="majorHAnsi" w:hAnsiTheme="majorHAnsi" w:cstheme="majorHAnsi"/>
              </w:rPr>
            </w:pPr>
            <w:r w:rsidRPr="009A6F0D"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1869" w:type="dxa"/>
          </w:tcPr>
          <w:p w:rsidR="00181632" w:rsidRPr="009A6F0D" w:rsidRDefault="00B82449" w:rsidP="00E56D4D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Development</w:t>
            </w:r>
          </w:p>
        </w:tc>
        <w:tc>
          <w:tcPr>
            <w:tcW w:w="3718" w:type="dxa"/>
          </w:tcPr>
          <w:p w:rsidR="00E56D4D" w:rsidRPr="009A6F0D" w:rsidRDefault="00B82449" w:rsidP="00E56D4D">
            <w:pPr>
              <w:pStyle w:val="ListParagraph"/>
              <w:numPr>
                <w:ilvl w:val="0"/>
                <w:numId w:val="25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Built base React.js components and routing</w:t>
            </w:r>
          </w:p>
          <w:p w:rsidR="00E56D4D" w:rsidRPr="009A6F0D" w:rsidRDefault="00B82449" w:rsidP="00E56D4D">
            <w:pPr>
              <w:pStyle w:val="ListParagraph"/>
              <w:numPr>
                <w:ilvl w:val="0"/>
                <w:numId w:val="25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Finalized UI designs and start applying styles</w:t>
            </w:r>
          </w:p>
          <w:p w:rsidR="00E56D4D" w:rsidRDefault="00B82449" w:rsidP="00E56D4D">
            <w:pPr>
              <w:pStyle w:val="ListParagraph"/>
              <w:numPr>
                <w:ilvl w:val="0"/>
                <w:numId w:val="25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Implemented basic controllers and endpoints</w:t>
            </w:r>
          </w:p>
          <w:p w:rsidR="00B82449" w:rsidRPr="009A6F0D" w:rsidRDefault="00B82449" w:rsidP="00E56D4D">
            <w:pPr>
              <w:pStyle w:val="ListParagraph"/>
              <w:numPr>
                <w:ilvl w:val="0"/>
                <w:numId w:val="25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Set up database schema, entries and repositories</w:t>
            </w:r>
          </w:p>
        </w:tc>
        <w:tc>
          <w:tcPr>
            <w:tcW w:w="2903" w:type="dxa"/>
          </w:tcPr>
          <w:p w:rsidR="00181632" w:rsidRPr="009A6F0D" w:rsidRDefault="00181632" w:rsidP="00181632">
            <w:pPr>
              <w:rPr>
                <w:rFonts w:asciiTheme="majorHAnsi" w:hAnsiTheme="majorHAnsi" w:cstheme="majorHAnsi"/>
              </w:rPr>
            </w:pPr>
          </w:p>
          <w:p w:rsidR="00E56D4D" w:rsidRPr="009A6F0D" w:rsidRDefault="00E56D4D" w:rsidP="00181632">
            <w:pPr>
              <w:rPr>
                <w:rFonts w:asciiTheme="majorHAnsi" w:hAnsiTheme="majorHAnsi" w:cstheme="majorHAnsi"/>
              </w:rPr>
            </w:pPr>
          </w:p>
          <w:p w:rsidR="00B82449" w:rsidRDefault="00B82449" w:rsidP="00E56D4D">
            <w:pPr>
              <w:jc w:val="center"/>
              <w:rPr>
                <w:rFonts w:asciiTheme="majorHAnsi" w:hAnsiTheme="majorHAnsi" w:cstheme="majorHAnsi"/>
              </w:rPr>
            </w:pPr>
          </w:p>
          <w:p w:rsidR="00E56D4D" w:rsidRPr="009A6F0D" w:rsidRDefault="00E56D4D" w:rsidP="00E56D4D">
            <w:pPr>
              <w:jc w:val="center"/>
              <w:rPr>
                <w:rFonts w:asciiTheme="majorHAnsi" w:hAnsiTheme="majorHAnsi" w:cstheme="majorHAnsi"/>
              </w:rPr>
            </w:pPr>
            <w:r w:rsidRPr="009A6F0D">
              <w:rPr>
                <w:rFonts w:asciiTheme="majorHAnsi" w:hAnsiTheme="majorHAnsi" w:cstheme="majorHAnsi"/>
              </w:rPr>
              <w:t>1</w:t>
            </w:r>
            <w:r w:rsidR="002D31E2">
              <w:rPr>
                <w:rFonts w:asciiTheme="majorHAnsi" w:hAnsiTheme="majorHAnsi" w:cstheme="majorHAnsi"/>
              </w:rPr>
              <w:t>6</w:t>
            </w:r>
            <w:r w:rsidRPr="009A6F0D">
              <w:rPr>
                <w:rFonts w:asciiTheme="majorHAnsi" w:hAnsiTheme="majorHAnsi" w:cstheme="majorHAnsi"/>
              </w:rPr>
              <w:t>.0</w:t>
            </w:r>
            <w:r w:rsidR="00B82449">
              <w:rPr>
                <w:rFonts w:asciiTheme="majorHAnsi" w:hAnsiTheme="majorHAnsi" w:cstheme="majorHAnsi"/>
              </w:rPr>
              <w:t>4</w:t>
            </w:r>
            <w:r w:rsidRPr="009A6F0D">
              <w:rPr>
                <w:rFonts w:asciiTheme="majorHAnsi" w:hAnsiTheme="majorHAnsi" w:cstheme="majorHAnsi"/>
              </w:rPr>
              <w:t>.2025</w:t>
            </w:r>
          </w:p>
        </w:tc>
      </w:tr>
      <w:tr w:rsidR="00181632" w:rsidRPr="009A6F0D" w:rsidTr="00181632">
        <w:tc>
          <w:tcPr>
            <w:tcW w:w="366" w:type="dxa"/>
          </w:tcPr>
          <w:p w:rsidR="00181632" w:rsidRPr="009A6F0D" w:rsidRDefault="00181632" w:rsidP="00181632">
            <w:pPr>
              <w:rPr>
                <w:rFonts w:asciiTheme="majorHAnsi" w:hAnsiTheme="majorHAnsi" w:cstheme="majorHAnsi"/>
              </w:rPr>
            </w:pPr>
            <w:r w:rsidRPr="009A6F0D"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1869" w:type="dxa"/>
          </w:tcPr>
          <w:p w:rsidR="00181632" w:rsidRPr="009A6F0D" w:rsidRDefault="00E56D4D" w:rsidP="00E56D4D">
            <w:pPr>
              <w:jc w:val="center"/>
              <w:rPr>
                <w:rFonts w:asciiTheme="majorHAnsi" w:hAnsiTheme="majorHAnsi" w:cstheme="majorHAnsi"/>
              </w:rPr>
            </w:pPr>
            <w:r w:rsidRPr="009A6F0D">
              <w:rPr>
                <w:rFonts w:asciiTheme="majorHAnsi" w:hAnsiTheme="majorHAnsi" w:cstheme="majorHAnsi"/>
              </w:rPr>
              <w:t>Development</w:t>
            </w:r>
          </w:p>
        </w:tc>
        <w:tc>
          <w:tcPr>
            <w:tcW w:w="3718" w:type="dxa"/>
          </w:tcPr>
          <w:p w:rsidR="00045E6B" w:rsidRDefault="00045E6B" w:rsidP="008D1B2E">
            <w:pPr>
              <w:pStyle w:val="ListParagraph"/>
              <w:numPr>
                <w:ilvl w:val="0"/>
                <w:numId w:val="26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Finalized services and object mapping in Back-end</w:t>
            </w:r>
          </w:p>
          <w:p w:rsidR="008D1B2E" w:rsidRPr="009A6F0D" w:rsidRDefault="00045E6B" w:rsidP="008D1B2E">
            <w:pPr>
              <w:pStyle w:val="ListParagraph"/>
              <w:numPr>
                <w:ilvl w:val="0"/>
                <w:numId w:val="26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Implemented dynamic rendering</w:t>
            </w:r>
          </w:p>
          <w:p w:rsidR="008D1B2E" w:rsidRPr="00B82449" w:rsidRDefault="00B82449" w:rsidP="00B82449">
            <w:pPr>
              <w:pStyle w:val="ListParagraph"/>
              <w:numPr>
                <w:ilvl w:val="0"/>
                <w:numId w:val="26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Connected Backend and Front-end</w:t>
            </w:r>
          </w:p>
        </w:tc>
        <w:tc>
          <w:tcPr>
            <w:tcW w:w="2903" w:type="dxa"/>
          </w:tcPr>
          <w:p w:rsidR="00181632" w:rsidRPr="009A6F0D" w:rsidRDefault="00181632" w:rsidP="002B1CED">
            <w:pPr>
              <w:jc w:val="center"/>
              <w:rPr>
                <w:rFonts w:asciiTheme="majorHAnsi" w:hAnsiTheme="majorHAnsi" w:cstheme="majorHAnsi"/>
              </w:rPr>
            </w:pPr>
          </w:p>
          <w:p w:rsidR="008D1B2E" w:rsidRPr="009A6F0D" w:rsidRDefault="008D1B2E" w:rsidP="002B1CED">
            <w:pPr>
              <w:jc w:val="center"/>
              <w:rPr>
                <w:rFonts w:asciiTheme="majorHAnsi" w:hAnsiTheme="majorHAnsi" w:cstheme="majorHAnsi"/>
              </w:rPr>
            </w:pPr>
          </w:p>
          <w:p w:rsidR="002B1CED" w:rsidRPr="009A6F0D" w:rsidRDefault="008D1B2E" w:rsidP="00B82449">
            <w:pPr>
              <w:jc w:val="center"/>
              <w:rPr>
                <w:rFonts w:asciiTheme="majorHAnsi" w:hAnsiTheme="majorHAnsi" w:cstheme="majorHAnsi"/>
              </w:rPr>
            </w:pPr>
            <w:r w:rsidRPr="009A6F0D">
              <w:rPr>
                <w:rFonts w:asciiTheme="majorHAnsi" w:hAnsiTheme="majorHAnsi" w:cstheme="majorHAnsi"/>
              </w:rPr>
              <w:t>2</w:t>
            </w:r>
            <w:r w:rsidR="00045E6B">
              <w:rPr>
                <w:rFonts w:asciiTheme="majorHAnsi" w:hAnsiTheme="majorHAnsi" w:cstheme="majorHAnsi"/>
              </w:rPr>
              <w:t>1</w:t>
            </w:r>
            <w:r w:rsidR="002B1CED" w:rsidRPr="009A6F0D">
              <w:rPr>
                <w:rFonts w:asciiTheme="majorHAnsi" w:hAnsiTheme="majorHAnsi" w:cstheme="majorHAnsi"/>
              </w:rPr>
              <w:t>.0</w:t>
            </w:r>
            <w:r w:rsidR="00045E6B">
              <w:rPr>
                <w:rFonts w:asciiTheme="majorHAnsi" w:hAnsiTheme="majorHAnsi" w:cstheme="majorHAnsi"/>
              </w:rPr>
              <w:t>4</w:t>
            </w:r>
            <w:r w:rsidR="002B1CED" w:rsidRPr="009A6F0D">
              <w:rPr>
                <w:rFonts w:asciiTheme="majorHAnsi" w:hAnsiTheme="majorHAnsi" w:cstheme="majorHAnsi"/>
              </w:rPr>
              <w:t>.2025</w:t>
            </w:r>
          </w:p>
        </w:tc>
      </w:tr>
      <w:tr w:rsidR="00181632" w:rsidRPr="009A6F0D" w:rsidTr="00181632">
        <w:tc>
          <w:tcPr>
            <w:tcW w:w="366" w:type="dxa"/>
          </w:tcPr>
          <w:p w:rsidR="00181632" w:rsidRPr="009A6F0D" w:rsidRDefault="00181632" w:rsidP="00181632">
            <w:pPr>
              <w:rPr>
                <w:rFonts w:asciiTheme="majorHAnsi" w:hAnsiTheme="majorHAnsi" w:cstheme="majorHAnsi"/>
              </w:rPr>
            </w:pPr>
            <w:r w:rsidRPr="009A6F0D">
              <w:rPr>
                <w:rFonts w:asciiTheme="majorHAnsi" w:hAnsiTheme="majorHAnsi" w:cstheme="majorHAnsi"/>
              </w:rPr>
              <w:t>4</w:t>
            </w:r>
          </w:p>
        </w:tc>
        <w:tc>
          <w:tcPr>
            <w:tcW w:w="1869" w:type="dxa"/>
          </w:tcPr>
          <w:p w:rsidR="00181632" w:rsidRPr="009A6F0D" w:rsidRDefault="008D1B2E" w:rsidP="008D1B2E">
            <w:pPr>
              <w:jc w:val="center"/>
              <w:rPr>
                <w:rFonts w:asciiTheme="majorHAnsi" w:hAnsiTheme="majorHAnsi" w:cstheme="majorHAnsi"/>
              </w:rPr>
            </w:pPr>
            <w:r w:rsidRPr="009A6F0D">
              <w:rPr>
                <w:rFonts w:asciiTheme="majorHAnsi" w:hAnsiTheme="majorHAnsi" w:cstheme="majorHAnsi"/>
              </w:rPr>
              <w:t>Testing</w:t>
            </w:r>
          </w:p>
        </w:tc>
        <w:tc>
          <w:tcPr>
            <w:tcW w:w="3718" w:type="dxa"/>
          </w:tcPr>
          <w:p w:rsidR="00181632" w:rsidRDefault="00045E6B" w:rsidP="008D1B2E">
            <w:pPr>
              <w:pStyle w:val="ListParagraph"/>
              <w:numPr>
                <w:ilvl w:val="0"/>
                <w:numId w:val="27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Completed all features and fix bugs</w:t>
            </w:r>
          </w:p>
          <w:p w:rsidR="00045E6B" w:rsidRPr="009A6F0D" w:rsidRDefault="00045E6B" w:rsidP="008D1B2E">
            <w:pPr>
              <w:pStyle w:val="ListParagraph"/>
              <w:numPr>
                <w:ilvl w:val="0"/>
                <w:numId w:val="27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Finalized README.md</w:t>
            </w:r>
          </w:p>
          <w:p w:rsidR="008D1B2E" w:rsidRPr="009A6F0D" w:rsidRDefault="008D1B2E" w:rsidP="008D1B2E">
            <w:pPr>
              <w:pStyle w:val="ListParagraph"/>
              <w:numPr>
                <w:ilvl w:val="0"/>
                <w:numId w:val="27"/>
              </w:numPr>
              <w:rPr>
                <w:rFonts w:asciiTheme="majorHAnsi" w:hAnsiTheme="majorHAnsi" w:cstheme="majorHAnsi"/>
              </w:rPr>
            </w:pPr>
            <w:r w:rsidRPr="009A6F0D">
              <w:rPr>
                <w:rFonts w:asciiTheme="majorHAnsi" w:hAnsiTheme="majorHAnsi" w:cstheme="majorHAnsi"/>
              </w:rPr>
              <w:t xml:space="preserve">Tested every part of the code manually and added some improvements where needed </w:t>
            </w:r>
          </w:p>
        </w:tc>
        <w:tc>
          <w:tcPr>
            <w:tcW w:w="2903" w:type="dxa"/>
          </w:tcPr>
          <w:p w:rsidR="00181632" w:rsidRPr="009A6F0D" w:rsidRDefault="00181632" w:rsidP="008D1B2E">
            <w:pPr>
              <w:jc w:val="center"/>
              <w:rPr>
                <w:rFonts w:asciiTheme="majorHAnsi" w:hAnsiTheme="majorHAnsi" w:cstheme="majorHAnsi"/>
              </w:rPr>
            </w:pPr>
          </w:p>
          <w:p w:rsidR="008D1B2E" w:rsidRPr="009A6F0D" w:rsidRDefault="008D1B2E" w:rsidP="008D1B2E">
            <w:pPr>
              <w:jc w:val="center"/>
              <w:rPr>
                <w:rFonts w:asciiTheme="majorHAnsi" w:hAnsiTheme="majorHAnsi" w:cstheme="majorHAnsi"/>
              </w:rPr>
            </w:pPr>
          </w:p>
          <w:p w:rsidR="008D1B2E" w:rsidRPr="009A6F0D" w:rsidRDefault="008D1B2E" w:rsidP="008D1B2E">
            <w:pPr>
              <w:jc w:val="center"/>
              <w:rPr>
                <w:rFonts w:asciiTheme="majorHAnsi" w:hAnsiTheme="majorHAnsi" w:cstheme="majorHAnsi"/>
              </w:rPr>
            </w:pPr>
            <w:r w:rsidRPr="009A6F0D">
              <w:rPr>
                <w:rFonts w:asciiTheme="majorHAnsi" w:hAnsiTheme="majorHAnsi" w:cstheme="majorHAnsi"/>
              </w:rPr>
              <w:t>2</w:t>
            </w:r>
            <w:r w:rsidR="00045E6B">
              <w:rPr>
                <w:rFonts w:asciiTheme="majorHAnsi" w:hAnsiTheme="majorHAnsi" w:cstheme="majorHAnsi"/>
              </w:rPr>
              <w:t>2</w:t>
            </w:r>
            <w:r w:rsidRPr="009A6F0D">
              <w:rPr>
                <w:rFonts w:asciiTheme="majorHAnsi" w:hAnsiTheme="majorHAnsi" w:cstheme="majorHAnsi"/>
              </w:rPr>
              <w:t>.0</w:t>
            </w:r>
            <w:r w:rsidR="002D31E2">
              <w:rPr>
                <w:rFonts w:asciiTheme="majorHAnsi" w:hAnsiTheme="majorHAnsi" w:cstheme="majorHAnsi"/>
              </w:rPr>
              <w:t>4</w:t>
            </w:r>
            <w:r w:rsidRPr="009A6F0D">
              <w:rPr>
                <w:rFonts w:asciiTheme="majorHAnsi" w:hAnsiTheme="majorHAnsi" w:cstheme="majorHAnsi"/>
              </w:rPr>
              <w:t>.2025</w:t>
            </w:r>
          </w:p>
        </w:tc>
      </w:tr>
      <w:tr w:rsidR="00181632" w:rsidRPr="009A6F0D" w:rsidTr="00181632">
        <w:tc>
          <w:tcPr>
            <w:tcW w:w="366" w:type="dxa"/>
          </w:tcPr>
          <w:p w:rsidR="00181632" w:rsidRPr="009A6F0D" w:rsidRDefault="00181632" w:rsidP="00181632">
            <w:pPr>
              <w:rPr>
                <w:rFonts w:asciiTheme="majorHAnsi" w:hAnsiTheme="majorHAnsi" w:cstheme="majorHAnsi"/>
              </w:rPr>
            </w:pPr>
            <w:r w:rsidRPr="009A6F0D">
              <w:rPr>
                <w:rFonts w:asciiTheme="majorHAnsi" w:hAnsiTheme="majorHAnsi" w:cstheme="majorHAnsi"/>
              </w:rPr>
              <w:t>5</w:t>
            </w:r>
          </w:p>
        </w:tc>
        <w:tc>
          <w:tcPr>
            <w:tcW w:w="1869" w:type="dxa"/>
          </w:tcPr>
          <w:p w:rsidR="00181632" w:rsidRPr="009A6F0D" w:rsidRDefault="008D1B2E" w:rsidP="008D1B2E">
            <w:pPr>
              <w:jc w:val="center"/>
              <w:rPr>
                <w:rFonts w:asciiTheme="majorHAnsi" w:hAnsiTheme="majorHAnsi" w:cstheme="majorHAnsi"/>
              </w:rPr>
            </w:pPr>
            <w:r w:rsidRPr="009A6F0D">
              <w:rPr>
                <w:rFonts w:asciiTheme="majorHAnsi" w:hAnsiTheme="majorHAnsi" w:cstheme="majorHAnsi"/>
              </w:rPr>
              <w:t>Deployment</w:t>
            </w:r>
          </w:p>
        </w:tc>
        <w:tc>
          <w:tcPr>
            <w:tcW w:w="3718" w:type="dxa"/>
          </w:tcPr>
          <w:p w:rsidR="00181632" w:rsidRPr="009A6F0D" w:rsidRDefault="008D1B2E" w:rsidP="008D1B2E">
            <w:pPr>
              <w:pStyle w:val="ListParagraph"/>
              <w:numPr>
                <w:ilvl w:val="0"/>
                <w:numId w:val="28"/>
              </w:numPr>
              <w:rPr>
                <w:rFonts w:asciiTheme="majorHAnsi" w:hAnsiTheme="majorHAnsi" w:cstheme="majorHAnsi"/>
              </w:rPr>
            </w:pPr>
            <w:r w:rsidRPr="009A6F0D">
              <w:rPr>
                <w:rFonts w:asciiTheme="majorHAnsi" w:hAnsiTheme="majorHAnsi" w:cstheme="majorHAnsi"/>
              </w:rPr>
              <w:t>Release of final version</w:t>
            </w:r>
          </w:p>
        </w:tc>
        <w:tc>
          <w:tcPr>
            <w:tcW w:w="2903" w:type="dxa"/>
          </w:tcPr>
          <w:p w:rsidR="00181632" w:rsidRPr="009A6F0D" w:rsidRDefault="008D1B2E" w:rsidP="008D1B2E">
            <w:pPr>
              <w:jc w:val="center"/>
              <w:rPr>
                <w:rFonts w:asciiTheme="majorHAnsi" w:hAnsiTheme="majorHAnsi" w:cstheme="majorHAnsi"/>
              </w:rPr>
            </w:pPr>
            <w:r w:rsidRPr="009A6F0D">
              <w:rPr>
                <w:rFonts w:asciiTheme="majorHAnsi" w:hAnsiTheme="majorHAnsi" w:cstheme="majorHAnsi"/>
              </w:rPr>
              <w:t>2</w:t>
            </w:r>
            <w:r w:rsidR="002D31E2">
              <w:rPr>
                <w:rFonts w:asciiTheme="majorHAnsi" w:hAnsiTheme="majorHAnsi" w:cstheme="majorHAnsi"/>
              </w:rPr>
              <w:t>2</w:t>
            </w:r>
            <w:r w:rsidRPr="009A6F0D">
              <w:rPr>
                <w:rFonts w:asciiTheme="majorHAnsi" w:hAnsiTheme="majorHAnsi" w:cstheme="majorHAnsi"/>
              </w:rPr>
              <w:t>.0</w:t>
            </w:r>
            <w:r w:rsidR="002D31E2">
              <w:rPr>
                <w:rFonts w:asciiTheme="majorHAnsi" w:hAnsiTheme="majorHAnsi" w:cstheme="majorHAnsi"/>
              </w:rPr>
              <w:t>4</w:t>
            </w:r>
            <w:r w:rsidRPr="009A6F0D">
              <w:rPr>
                <w:rFonts w:asciiTheme="majorHAnsi" w:hAnsiTheme="majorHAnsi" w:cstheme="majorHAnsi"/>
              </w:rPr>
              <w:t>.2025</w:t>
            </w:r>
          </w:p>
        </w:tc>
      </w:tr>
    </w:tbl>
    <w:p w:rsidR="00181632" w:rsidRPr="009A6F0D" w:rsidRDefault="00181632" w:rsidP="00181632">
      <w:pPr>
        <w:rPr>
          <w:rFonts w:asciiTheme="majorHAnsi" w:hAnsiTheme="majorHAnsi" w:cstheme="majorHAnsi"/>
        </w:rPr>
      </w:pPr>
    </w:p>
    <w:p w:rsidR="00181632" w:rsidRPr="009A6F0D" w:rsidRDefault="00181632" w:rsidP="00181632">
      <w:pPr>
        <w:rPr>
          <w:rFonts w:asciiTheme="majorHAnsi" w:hAnsiTheme="majorHAnsi" w:cstheme="majorHAnsi"/>
        </w:rPr>
      </w:pPr>
    </w:p>
    <w:p w:rsidR="009A6F0D" w:rsidRPr="009A6F0D" w:rsidRDefault="009A6F0D" w:rsidP="00B82449">
      <w:pPr>
        <w:rPr>
          <w:rFonts w:asciiTheme="majorHAnsi" w:hAnsiTheme="majorHAnsi" w:cstheme="majorHAnsi"/>
          <w:b/>
          <w:bCs/>
        </w:rPr>
      </w:pPr>
    </w:p>
    <w:sectPr w:rsidR="009A6F0D" w:rsidRPr="009A6F0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-webkit-standard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9EC224E"/>
    <w:multiLevelType w:val="hybridMultilevel"/>
    <w:tmpl w:val="5CFCAB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010D04"/>
    <w:multiLevelType w:val="hybridMultilevel"/>
    <w:tmpl w:val="BC024D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5B34B2"/>
    <w:multiLevelType w:val="hybridMultilevel"/>
    <w:tmpl w:val="C25A8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93706D"/>
    <w:multiLevelType w:val="hybridMultilevel"/>
    <w:tmpl w:val="EC4260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047937"/>
    <w:multiLevelType w:val="hybridMultilevel"/>
    <w:tmpl w:val="F36E6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4417B3"/>
    <w:multiLevelType w:val="hybridMultilevel"/>
    <w:tmpl w:val="C6AAD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4848E7"/>
    <w:multiLevelType w:val="hybridMultilevel"/>
    <w:tmpl w:val="EE6648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156296"/>
    <w:multiLevelType w:val="hybridMultilevel"/>
    <w:tmpl w:val="EEDAD8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4906F1"/>
    <w:multiLevelType w:val="hybridMultilevel"/>
    <w:tmpl w:val="B186DB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E14FA9"/>
    <w:multiLevelType w:val="hybridMultilevel"/>
    <w:tmpl w:val="E54E76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375825"/>
    <w:multiLevelType w:val="hybridMultilevel"/>
    <w:tmpl w:val="3A2282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D326A9"/>
    <w:multiLevelType w:val="hybridMultilevel"/>
    <w:tmpl w:val="5420BE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7B1C2E"/>
    <w:multiLevelType w:val="hybridMultilevel"/>
    <w:tmpl w:val="2C3C65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613BBD"/>
    <w:multiLevelType w:val="hybridMultilevel"/>
    <w:tmpl w:val="B88ECA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C37848"/>
    <w:multiLevelType w:val="hybridMultilevel"/>
    <w:tmpl w:val="49860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4C6D4C"/>
    <w:multiLevelType w:val="hybridMultilevel"/>
    <w:tmpl w:val="8E1A2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594B60"/>
    <w:multiLevelType w:val="hybridMultilevel"/>
    <w:tmpl w:val="C1B848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9E404D1"/>
    <w:multiLevelType w:val="hybridMultilevel"/>
    <w:tmpl w:val="CD48BF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B0F4F88"/>
    <w:multiLevelType w:val="hybridMultilevel"/>
    <w:tmpl w:val="C4429D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4315484">
    <w:abstractNumId w:val="8"/>
  </w:num>
  <w:num w:numId="2" w16cid:durableId="2038458589">
    <w:abstractNumId w:val="6"/>
  </w:num>
  <w:num w:numId="3" w16cid:durableId="1021591047">
    <w:abstractNumId w:val="5"/>
  </w:num>
  <w:num w:numId="4" w16cid:durableId="730008274">
    <w:abstractNumId w:val="4"/>
  </w:num>
  <w:num w:numId="5" w16cid:durableId="784271950">
    <w:abstractNumId w:val="7"/>
  </w:num>
  <w:num w:numId="6" w16cid:durableId="1589146673">
    <w:abstractNumId w:val="3"/>
  </w:num>
  <w:num w:numId="7" w16cid:durableId="349111430">
    <w:abstractNumId w:val="2"/>
  </w:num>
  <w:num w:numId="8" w16cid:durableId="1607273486">
    <w:abstractNumId w:val="1"/>
  </w:num>
  <w:num w:numId="9" w16cid:durableId="666135751">
    <w:abstractNumId w:val="0"/>
  </w:num>
  <w:num w:numId="10" w16cid:durableId="1818493745">
    <w:abstractNumId w:val="19"/>
  </w:num>
  <w:num w:numId="11" w16cid:durableId="655690007">
    <w:abstractNumId w:val="22"/>
  </w:num>
  <w:num w:numId="12" w16cid:durableId="931009289">
    <w:abstractNumId w:val="16"/>
  </w:num>
  <w:num w:numId="13" w16cid:durableId="440296882">
    <w:abstractNumId w:val="11"/>
  </w:num>
  <w:num w:numId="14" w16cid:durableId="1514882988">
    <w:abstractNumId w:val="14"/>
  </w:num>
  <w:num w:numId="15" w16cid:durableId="1552620051">
    <w:abstractNumId w:val="23"/>
  </w:num>
  <w:num w:numId="16" w16cid:durableId="1067992856">
    <w:abstractNumId w:val="21"/>
  </w:num>
  <w:num w:numId="17" w16cid:durableId="1429352540">
    <w:abstractNumId w:val="25"/>
  </w:num>
  <w:num w:numId="18" w16cid:durableId="1751078149">
    <w:abstractNumId w:val="24"/>
  </w:num>
  <w:num w:numId="19" w16cid:durableId="1263496360">
    <w:abstractNumId w:val="13"/>
  </w:num>
  <w:num w:numId="20" w16cid:durableId="743798898">
    <w:abstractNumId w:val="18"/>
  </w:num>
  <w:num w:numId="21" w16cid:durableId="228196707">
    <w:abstractNumId w:val="26"/>
  </w:num>
  <w:num w:numId="22" w16cid:durableId="408844751">
    <w:abstractNumId w:val="10"/>
  </w:num>
  <w:num w:numId="23" w16cid:durableId="1190485827">
    <w:abstractNumId w:val="27"/>
  </w:num>
  <w:num w:numId="24" w16cid:durableId="222716190">
    <w:abstractNumId w:val="12"/>
  </w:num>
  <w:num w:numId="25" w16cid:durableId="1345936500">
    <w:abstractNumId w:val="20"/>
  </w:num>
  <w:num w:numId="26" w16cid:durableId="1352075375">
    <w:abstractNumId w:val="9"/>
  </w:num>
  <w:num w:numId="27" w16cid:durableId="257103825">
    <w:abstractNumId w:val="17"/>
  </w:num>
  <w:num w:numId="28" w16cid:durableId="58414811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5E6B"/>
    <w:rsid w:val="0006063C"/>
    <w:rsid w:val="001319A5"/>
    <w:rsid w:val="0015074B"/>
    <w:rsid w:val="00181632"/>
    <w:rsid w:val="002065B0"/>
    <w:rsid w:val="0029639D"/>
    <w:rsid w:val="002B1CED"/>
    <w:rsid w:val="002D31E2"/>
    <w:rsid w:val="00326F90"/>
    <w:rsid w:val="005F5F66"/>
    <w:rsid w:val="006433A6"/>
    <w:rsid w:val="008D1B2E"/>
    <w:rsid w:val="009A6F0D"/>
    <w:rsid w:val="009B1C08"/>
    <w:rsid w:val="00A42982"/>
    <w:rsid w:val="00A54E59"/>
    <w:rsid w:val="00AA1D8D"/>
    <w:rsid w:val="00B47730"/>
    <w:rsid w:val="00B50AAC"/>
    <w:rsid w:val="00B82449"/>
    <w:rsid w:val="00CB0664"/>
    <w:rsid w:val="00CF44CA"/>
    <w:rsid w:val="00DE4948"/>
    <w:rsid w:val="00E50102"/>
    <w:rsid w:val="00E56D4D"/>
    <w:rsid w:val="00F21E44"/>
    <w:rsid w:val="00FC693F"/>
    <w:rsid w:val="00FD5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5FBB8327"/>
  <w14:defaultImageDpi w14:val="300"/>
  <w15:docId w15:val="{B6B6656F-9594-B848-A7B8-D4094F40E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apple-converted-space">
    <w:name w:val="apple-converted-space"/>
    <w:basedOn w:val="DefaultParagraphFont"/>
    <w:rsid w:val="006433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532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5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378</Words>
  <Characters>2158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Microsoft Office User</cp:lastModifiedBy>
  <cp:revision>4</cp:revision>
  <dcterms:created xsi:type="dcterms:W3CDTF">2013-12-23T23:15:00Z</dcterms:created>
  <dcterms:modified xsi:type="dcterms:W3CDTF">2025-04-22T16:37:00Z</dcterms:modified>
  <cp:category/>
</cp:coreProperties>
</file>